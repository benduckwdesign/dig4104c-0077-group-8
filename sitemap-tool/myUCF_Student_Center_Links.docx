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myUCF_Student_Center_Links</w:t>
      </w:r>
    </w:p>
    <w:p>
      <w:pPr>
        <w:pStyle w:val="ListBullet"/>
        <w:ind w:left="0"/>
      </w:pPr>
    </w:p>
    <w:p>
      <w:pPr>
        <w:pStyle w:val="ListBullet"/>
        <w:ind w:left="0"/>
      </w:pPr>
    </w:p>
    <w:p>
      <w:pPr>
        <w:pStyle w:val="ListBullet"/>
        <w:ind w:left="0"/>
      </w:pPr>
      <w:r>
        <w:t>Home</w:t>
      </w:r>
    </w:p>
    <w:p>
      <w:pPr>
        <w:pStyle w:val="ListBullet"/>
        <w:ind w:left="0"/>
      </w:pPr>
      <w:r>
        <w:t>Search</w:t>
      </w:r>
    </w:p>
    <w:p>
      <w:pPr>
        <w:pStyle w:val="ListBullet"/>
        <w:ind w:left="0"/>
      </w:pPr>
      <w:r>
        <w:t>NavBar</w:t>
      </w:r>
    </w:p>
    <w:p>
      <w:pPr>
        <w:pStyle w:val="ListBullet"/>
        <w:ind w:left="0"/>
      </w:pPr>
      <w:r>
        <w:t>My Preferences</w:t>
      </w:r>
    </w:p>
    <w:p>
      <w:pPr>
        <w:pStyle w:val="ListBullet"/>
        <w:ind w:left="0"/>
      </w:pPr>
      <w:r>
        <w:t>Sign out</w:t>
      </w:r>
    </w:p>
    <w:p>
      <w:pPr>
        <w:pStyle w:val="ListBullet"/>
        <w:ind w:left="0"/>
      </w:pPr>
    </w:p>
    <w:p>
      <w:pPr>
        <w:pStyle w:val="ListBullet"/>
        <w:ind w:left="0"/>
      </w:pPr>
    </w:p>
    <w:p>
      <w:pPr>
        <w:pStyle w:val="ListBullet"/>
        <w:ind w:left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